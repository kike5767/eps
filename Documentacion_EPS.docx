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del Proyecto EPS</w:t>
      </w:r>
    </w:p>
    <w:p>
      <w:pPr>
        <w:pStyle w:val="Heading1"/>
      </w:pPr>
      <w:r>
        <w:t>Estructura de Carpetas</w:t>
      </w:r>
    </w:p>
    <w:p>
      <w:r>
        <w:t>eps/lib_dominio - Contiene archivos relacionados con lib_dominio</w:t>
      </w:r>
    </w:p>
    <w:p>
      <w:r>
        <w:t>eps/lib_repositorios - Contiene archivos relacionados con lib_repositorios</w:t>
      </w:r>
    </w:p>
    <w:p>
      <w:r>
        <w:t>eps/lib_presentacion - Contiene archivos relacionados con lib_presentacion</w:t>
      </w:r>
    </w:p>
    <w:p>
      <w:r>
        <w:t>eps/sql_scripts - Contiene archivos relacionados con sql_scripts</w:t>
      </w:r>
    </w:p>
    <w:p>
      <w:r>
        <w:t>eps/config - Contiene archivos relacionados con config</w:t>
      </w:r>
    </w:p>
    <w:p>
      <w:pPr>
        <w:pStyle w:val="Heading1"/>
      </w:pPr>
      <w:r>
        <w:t>Entidades</w:t>
      </w:r>
    </w:p>
    <w:p>
      <w:r>
        <w:t>Afiliado - Clase, repositorio, formulario y tabla SQL generados</w:t>
      </w:r>
    </w:p>
    <w:p>
      <w:r>
        <w:t>TipoAfiliado - Clase, repositorio, formulario y tabla SQL generados</w:t>
      </w:r>
    </w:p>
    <w:p>
      <w:r>
        <w:t>PlanSalud - Clase, repositorio, formulario y tabla SQL generados</w:t>
      </w:r>
    </w:p>
    <w:p>
      <w:r>
        <w:t>CitaMedica - Clase, repositorio, formulario y tabla SQL generados</w:t>
      </w:r>
    </w:p>
    <w:p>
      <w:r>
        <w:t>Medico - Clase, repositorio, formulario y tabla SQL generados</w:t>
      </w:r>
    </w:p>
    <w:p>
      <w:r>
        <w:t>Especialidad - Clase, repositorio, formulario y tabla SQL generados</w:t>
      </w:r>
    </w:p>
    <w:p>
      <w:r>
        <w:t>Consultorio - Clase, repositorio, formulario y tabla SQL generados</w:t>
      </w:r>
    </w:p>
    <w:p>
      <w:r>
        <w:t>Diagnostico - Clase, repositorio, formulario y tabla SQL generados</w:t>
      </w:r>
    </w:p>
    <w:p>
      <w:r>
        <w:t>Tratamiento - Clase, repositorio, formulario y tabla SQL generados</w:t>
      </w:r>
    </w:p>
    <w:p>
      <w:r>
        <w:t>Medicamento - Clase, repositorio, formulario y tabla SQL generados</w:t>
      </w:r>
    </w:p>
    <w:p>
      <w:r>
        <w:t>FormulaMedica - Clase, repositorio, formulario y tabla SQL generados</w:t>
      </w:r>
    </w:p>
    <w:p>
      <w:r>
        <w:t>Hospitalizacion - Clase, repositorio, formulario y tabla SQL generados</w:t>
      </w:r>
    </w:p>
    <w:p>
      <w:r>
        <w:t>UsuarioSistema - Clase, repositorio, formulario y tabla SQL generados</w:t>
      </w:r>
    </w:p>
    <w:p>
      <w:r>
        <w:t>RolUsuario - Clase, repositorio, formulario y tabla SQL generados</w:t>
      </w:r>
    </w:p>
    <w:p>
      <w:r>
        <w:t>Auditoria - Clase, repositorio, formulario y tabla SQL generados</w:t>
      </w:r>
    </w:p>
    <w:p>
      <w:pPr>
        <w:pStyle w:val="Heading1"/>
      </w:pPr>
      <w:r>
        <w:t>Archivos Generados</w:t>
      </w:r>
    </w:p>
    <w:p>
      <w:r>
        <w:t>eps.sln - Archivo de solución de Visual Studio</w:t>
      </w:r>
    </w:p>
    <w:p>
      <w:r>
        <w:t>app.config - Configuración de conexión a base de datos</w:t>
      </w:r>
    </w:p>
    <w:p>
      <w:r>
        <w:t>create_tables.sql - Script para crear las 15 tablas en SQL Server</w:t>
      </w:r>
    </w:p>
    <w:p>
      <w:pPr>
        <w:pStyle w:val="Heading1"/>
      </w:pPr>
      <w:r>
        <w:t>Instrucciones de Ejecución</w:t>
      </w:r>
    </w:p>
    <w:p>
      <w:r>
        <w:t>1. Abrir eps.sln en Visual Studio 2022</w:t>
      </w:r>
    </w:p>
    <w:p>
      <w:r>
        <w:t>2. Ejecutar el script create_tables.sql en SQL Server</w:t>
      </w:r>
    </w:p>
    <w:p>
      <w:r>
        <w:t>3. Compilar el proyecto y verificar que no haya errores</w:t>
      </w:r>
    </w:p>
    <w:p>
      <w:r>
        <w:t>4. Subir el proyecto a GitHub y desplegar en la nube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